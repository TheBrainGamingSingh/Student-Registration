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48"/>
        </w:rPr>
        <w:t>Punjab Engineering College, Chandigarh</w:t>
        <w:br/>
        <w:t>(Deemed To Be University)</w:t>
        <w:br/>
        <w:br/>
      </w:r>
      <w:r>
        <w:rPr>
          <w:rFonts w:ascii="Times New Roman" w:hAnsi="Times New Roman"/>
          <w:b/>
          <w:sz w:val="36"/>
        </w:rPr>
        <w:t>STUDENT REGISTRATION FORM</w:t>
        <w:br/>
        <w:br/>
      </w:r>
    </w:p>
    <w:p>
      <w:pPr>
        <w:jc w:val="left"/>
      </w:pPr>
      <w:r>
        <w:t xml:space="preserve">Student ID: </w:t>
      </w:r>
      <w:r>
        <w:rPr>
          <w:b/>
        </w:rPr>
        <w:t>17103127</w:t>
        <w:tab/>
        <w:tab/>
        <w:tab/>
        <w:tab/>
        <w:tab/>
        <w:t xml:space="preserve">      </w:t>
      </w:r>
      <w:r>
        <w:t xml:space="preserve">Name: </w:t>
      </w:r>
      <w:r>
        <w:rPr>
          <w:b/>
        </w:rPr>
        <w:t>Khushi Bansal</w:t>
        <w:br/>
      </w:r>
      <w:r>
        <w:t>Department: CSE</w:t>
        <w:tab/>
        <w:tab/>
        <w:tab/>
      </w:r>
      <w:r>
        <w:t>Academic Session: 2020-21</w:t>
        <w:tab/>
        <w:tab/>
      </w:r>
      <w:r>
        <w:t>Semester: 7th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576"/>
          </w:tcPr>
          <w:p>
            <w:r>
              <w:t>Sr. No.</w:t>
            </w:r>
          </w:p>
        </w:tc>
        <w:tc>
          <w:tcPr>
            <w:tcW w:type="dxa" w:w="4320"/>
          </w:tcPr>
          <w:p>
            <w:r>
              <w:t>Course ID</w:t>
            </w:r>
          </w:p>
        </w:tc>
        <w:tc>
          <w:tcPr>
            <w:tcW w:type="dxa" w:w="4320"/>
          </w:tcPr>
          <w:p>
            <w:r>
              <w:t>Course Name</w:t>
            </w:r>
          </w:p>
        </w:tc>
      </w:tr>
      <w:tr>
        <w:tc>
          <w:tcPr>
            <w:tcW w:type="dxa" w:w="576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MAN432</w:t>
            </w:r>
          </w:p>
        </w:tc>
        <w:tc>
          <w:tcPr>
            <w:tcW w:type="dxa" w:w="4320"/>
          </w:tcPr>
          <w:p>
            <w:r>
              <w:t>NUMBER THEORY</w:t>
            </w:r>
          </w:p>
        </w:tc>
      </w:tr>
      <w:tr>
        <w:tc>
          <w:tcPr>
            <w:tcW w:type="dxa" w:w="576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CSN401</w:t>
            </w:r>
          </w:p>
        </w:tc>
        <w:tc>
          <w:tcPr>
            <w:tcW w:type="dxa" w:w="4320"/>
          </w:tcPr>
          <w:p>
            <w:r>
              <w:t>COMPILER DESIGN</w:t>
            </w:r>
          </w:p>
        </w:tc>
      </w:tr>
      <w:tr>
        <w:tc>
          <w:tcPr>
            <w:tcW w:type="dxa" w:w="576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CSN405</w:t>
            </w:r>
          </w:p>
        </w:tc>
        <w:tc>
          <w:tcPr>
            <w:tcW w:type="dxa" w:w="4320"/>
          </w:tcPr>
          <w:p>
            <w:r>
              <w:t>CLOUD COMPUTING</w:t>
            </w:r>
          </w:p>
        </w:tc>
      </w:tr>
      <w:tr>
        <w:tc>
          <w:tcPr>
            <w:tcW w:type="dxa" w:w="576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CSN441</w:t>
            </w:r>
          </w:p>
        </w:tc>
        <w:tc>
          <w:tcPr>
            <w:tcW w:type="dxa" w:w="4320"/>
          </w:tcPr>
          <w:p>
            <w:r>
              <w:t>Major Project</w:t>
            </w:r>
          </w:p>
        </w:tc>
      </w:tr>
    </w:tbl>
    <w:p>
      <w:pPr>
        <w:jc w:val="center"/>
      </w:pPr>
      <w:r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1728"/>
        </w:trPr>
        <w:tc>
          <w:tcPr>
            <w:tcW w:type="dxa" w:w="4320"/>
          </w:tcPr>
          <w:p/>
          <w:p>
            <w:pPr>
              <w:jc w:val="center"/>
            </w:pPr>
            <w:r>
              <w:t>Faculty Incharge</w:t>
            </w:r>
          </w:p>
        </w:tc>
        <w:tc>
          <w:tcPr>
            <w:tcW w:type="dxa" w:w="4320"/>
          </w:tcPr>
          <w:p/>
          <w:p>
            <w:pPr>
              <w:jc w:val="center"/>
            </w:pPr>
            <w:r>
              <w:t>Signature of Student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