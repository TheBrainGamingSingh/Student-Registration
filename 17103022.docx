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8"/>
        </w:rPr>
        <w:t>Punjab Engineering College, Chandigarh</w:t>
        <w:br/>
        <w:t>(Deemed To Be University)</w:t>
        <w:br/>
        <w:br/>
      </w:r>
      <w:r>
        <w:rPr>
          <w:rFonts w:ascii="Times New Roman" w:hAnsi="Times New Roman"/>
          <w:b/>
          <w:sz w:val="36"/>
        </w:rPr>
        <w:t>STUDENT REGISTRATION FORM</w:t>
        <w:br/>
        <w:br/>
      </w:r>
    </w:p>
    <w:p>
      <w:pPr>
        <w:jc w:val="left"/>
      </w:pPr>
      <w:r>
        <w:t xml:space="preserve">Student ID: </w:t>
      </w:r>
      <w:r>
        <w:rPr>
          <w:b/>
        </w:rPr>
        <w:t>17103022</w:t>
        <w:tab/>
        <w:tab/>
        <w:tab/>
        <w:tab/>
        <w:tab/>
        <w:t xml:space="preserve">      </w:t>
      </w:r>
      <w:r>
        <w:t xml:space="preserve">Name: </w:t>
      </w:r>
      <w:r>
        <w:rPr>
          <w:b/>
        </w:rPr>
        <w:t>Manpreet Singh Juneja</w:t>
        <w:br/>
      </w:r>
      <w:r>
        <w:t>Department: CSE</w:t>
        <w:tab/>
        <w:tab/>
        <w:tab/>
      </w:r>
      <w:r>
        <w:t>Academic Session: 2020-21</w:t>
        <w:tab/>
        <w:tab/>
      </w:r>
      <w:r>
        <w:t>Semester: 7th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"/>
          </w:tcPr>
          <w:p>
            <w:r>
              <w:t>Sr. No.</w:t>
            </w:r>
          </w:p>
        </w:tc>
        <w:tc>
          <w:tcPr>
            <w:tcW w:type="dxa" w:w="4320"/>
          </w:tcPr>
          <w:p>
            <w:r>
              <w:t>Course ID</w:t>
            </w:r>
          </w:p>
        </w:tc>
        <w:tc>
          <w:tcPr>
            <w:tcW w:type="dxa" w:w="4320"/>
          </w:tcPr>
          <w:p>
            <w:r>
              <w:t>Course Name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CSN441</w:t>
            </w:r>
          </w:p>
        </w:tc>
        <w:tc>
          <w:tcPr>
            <w:tcW w:type="dxa" w:w="4320"/>
          </w:tcPr>
          <w:p>
            <w:r>
              <w:t>Major Project</w:t>
            </w:r>
          </w:p>
        </w:tc>
      </w:tr>
    </w:tbl>
    <w:p>
      <w:pPr>
        <w:jc w:val="center"/>
      </w:pPr>
      <w:r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Faculty Incharge</w:t>
            </w:r>
          </w:p>
        </w:tc>
        <w:tc>
          <w:tcPr>
            <w:tcW w:type="dxa" w:w="4320"/>
          </w:tcPr>
          <w:p>
            <w:r>
              <w:t>Signature of Student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